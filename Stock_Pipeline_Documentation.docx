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Real-Time Stock Price Streaming Pipeline Documentation</w:t>
      </w:r>
    </w:p>
    <w:p>
      <w:pPr>
        <w:pStyle w:val="Heading1"/>
      </w:pPr>
      <w:r>
        <w:t>1. Overview</w:t>
      </w:r>
    </w:p>
    <w:p>
      <w:r>
        <w:t>This document describes the architecture, setup, and operational flow of a real-time data pipeline that fetches stock price data using the Finnhub API, sends it to a Kafka topic, processes it with Spark Structured Streaming, stores it in PostgreSQL, and visualizes it using BI tools.</w:t>
      </w:r>
    </w:p>
    <w:p>
      <w:pPr>
        <w:pStyle w:val="Heading1"/>
      </w:pPr>
      <w:r>
        <w:t>2. Components</w:t>
      </w:r>
    </w:p>
    <w:p>
      <w:pPr>
        <w:pStyle w:val="Heading2"/>
      </w:pPr>
      <w:r>
        <w:t>2.1 Kafka Producer (finhub_producer.py)</w:t>
      </w:r>
    </w:p>
    <w:p>
      <w:r>
        <w:t>This Python script fetches stock quotes for a list of predefined symbols from the Finnhub API and sends the JSON responses to a Kafka topic called 'stock_prices'.</w:t>
      </w:r>
    </w:p>
    <w:p>
      <w:r>
        <w:t>Main fields:</w:t>
      </w:r>
    </w:p>
    <w:p>
      <w:r>
        <w:t>• c: Current price</w:t>
        <w:br/>
        <w:t>• h: High price of the day</w:t>
        <w:br/>
        <w:t>• l: Low price of the day</w:t>
        <w:br/>
        <w:t>• o: Open price of the day</w:t>
        <w:br/>
        <w:t>• pc: Previous close price</w:t>
        <w:br/>
        <w:t>• t: Timestamp</w:t>
        <w:br/>
        <w:t>• symbol: Stock symbol</w:t>
      </w:r>
    </w:p>
    <w:p>
      <w:pPr>
        <w:pStyle w:val="Heading2"/>
      </w:pPr>
      <w:r>
        <w:t>2.2 Kafka &amp; Zookeeper (docker-compose.yml)</w:t>
      </w:r>
    </w:p>
    <w:p>
      <w:r>
        <w:t>Docker Compose is used to bring up Kafka and Zookeeper services. The Kafka container listens on port 9092.</w:t>
      </w:r>
    </w:p>
    <w:p>
      <w:pPr>
        <w:pStyle w:val="Heading2"/>
      </w:pPr>
      <w:r>
        <w:t>2.3 Spark Streaming (spark_kafka_alerts.py)</w:t>
      </w:r>
    </w:p>
    <w:p>
      <w:r>
        <w:t>Spark reads the data stream from Kafka, parses JSON messages, and writes the data into a PostgreSQL database table using the JDBC connector.</w:t>
      </w:r>
    </w:p>
    <w:p>
      <w:pPr>
        <w:pStyle w:val="Heading2"/>
      </w:pPr>
      <w:r>
        <w:t>2.4 PostgreSQL Database</w:t>
      </w:r>
    </w:p>
    <w:p>
      <w:r>
        <w:t>A local PostgreSQL database stores the streaming data. The table `stock_prices` includes columns: c, h, l, o, pc, t, symbol.</w:t>
      </w:r>
    </w:p>
    <w:p>
      <w:pPr>
        <w:pStyle w:val="Heading2"/>
      </w:pPr>
      <w:r>
        <w:t>2.5 ETL to BigQuery (ETL_schedule.py)</w:t>
      </w:r>
    </w:p>
    <w:p>
      <w:r>
        <w:t>Periodically transfers data from PostgreSQL into Google BigQuery for integration with Looker or other BI tools.</w:t>
      </w:r>
    </w:p>
    <w:p>
      <w:pPr>
        <w:pStyle w:val="Heading1"/>
      </w:pPr>
      <w:r>
        <w:t>3. Setup Instructions</w:t>
      </w:r>
    </w:p>
    <w:p>
      <w:pPr>
        <w:pStyle w:val="Heading2"/>
      </w:pPr>
      <w:r>
        <w:t>3.1 Start Docker Services</w:t>
      </w:r>
    </w:p>
    <w:p>
      <w:r>
        <w:t>Run: docker-compose up -d</w:t>
      </w:r>
    </w:p>
    <w:p>
      <w:pPr>
        <w:pStyle w:val="Heading2"/>
      </w:pPr>
      <w:r>
        <w:t>3.2 Run the Kafka Producer</w:t>
      </w:r>
    </w:p>
    <w:p>
      <w:r>
        <w:t>Run: python finhub_producer.py</w:t>
      </w:r>
    </w:p>
    <w:p>
      <w:pPr>
        <w:pStyle w:val="Heading2"/>
      </w:pPr>
      <w:r>
        <w:t>3.3 Run Spark Streaming</w:t>
      </w:r>
    </w:p>
    <w:p>
      <w:r>
        <w:t>Run: spark-submit --jars postgresql-&lt;version&gt;.jar spark_kafka_alerts.py</w:t>
      </w:r>
    </w:p>
    <w:p>
      <w:pPr>
        <w:pStyle w:val="Heading2"/>
      </w:pPr>
      <w:r>
        <w:t>3.4 PostgreSQL Access</w:t>
      </w:r>
    </w:p>
    <w:p>
      <w:r>
        <w:t>Check tables using pgAdmin or CLI: \dt or SELECT * FROM stock_prices</w:t>
      </w:r>
    </w:p>
    <w:p>
      <w:pPr>
        <w:pStyle w:val="Heading2"/>
      </w:pPr>
      <w:r>
        <w:t>3.5 Export to BigQuery</w:t>
      </w:r>
    </w:p>
    <w:p>
      <w:r>
        <w:t>Run: python ETL_schedule.py after setting GOOGLE_APPLICATION_CREDENTIALS and pyarrow</w:t>
      </w:r>
    </w:p>
    <w:p>
      <w:pPr>
        <w:pStyle w:val="Heading1"/>
      </w:pPr>
      <w:r>
        <w:t>4. BI Integration</w:t>
      </w:r>
    </w:p>
    <w:p>
      <w:r>
        <w:t>You can visualize the data using tools like Looker, Power BI, or Metabase. BigQuery acts as the bridge between PostgreSQL and the BI tool.</w:t>
      </w:r>
    </w:p>
    <w:p>
      <w:r>
        <w:br/>
        <w:t>Document generated on: 2025-06-11 00:49:17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